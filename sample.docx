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My name is fred </w:t>
      </w:r>
    </w:p>
    <w:p>
      <w:r>
        <w:t xml:space="preserve"> </w:t>
        <w:br/>
        <w:tab/>
        <w:t>I live in a button factory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